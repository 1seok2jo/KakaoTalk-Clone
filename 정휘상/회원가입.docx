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97F7" w14:textId="77777777" w:rsidR="002D2B36" w:rsidRDefault="00000000">
      <w:pPr>
        <w:pStyle w:val="1"/>
        <w:rPr>
          <w:lang w:eastAsia="ko-KR"/>
        </w:rPr>
      </w:pP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템플릿</w:t>
      </w:r>
      <w:r>
        <w:rPr>
          <w:lang w:eastAsia="ko-KR"/>
        </w:rPr>
        <w:t xml:space="preserve"> (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전체용</w:t>
      </w:r>
      <w:r>
        <w:rPr>
          <w:lang w:eastAsia="ko-KR"/>
        </w:rPr>
        <w:t>)</w:t>
      </w:r>
    </w:p>
    <w:p w14:paraId="53FDB3B3" w14:textId="77777777" w:rsidR="002D2B36" w:rsidRDefault="00000000">
      <w:pPr>
        <w:rPr>
          <w:lang w:eastAsia="ko-KR"/>
        </w:rPr>
      </w:pPr>
      <w:r>
        <w:rPr>
          <w:lang w:eastAsia="ko-KR"/>
        </w:rPr>
        <w:t xml:space="preserve">📝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lang w:eastAsia="ko-KR"/>
        </w:rPr>
        <w:t xml:space="preserve"> </w:t>
      </w:r>
      <w:r>
        <w:rPr>
          <w:lang w:eastAsia="ko-KR"/>
        </w:rPr>
        <w:t>팀원들이</w:t>
      </w:r>
      <w:r>
        <w:rPr>
          <w:lang w:eastAsia="ko-KR"/>
        </w:rPr>
        <w:t xml:space="preserve"> </w:t>
      </w:r>
      <w:r>
        <w:rPr>
          <w:lang w:eastAsia="ko-KR"/>
        </w:rPr>
        <w:t>각자</w:t>
      </w:r>
      <w:r>
        <w:rPr>
          <w:lang w:eastAsia="ko-KR"/>
        </w:rPr>
        <w:t xml:space="preserve"> </w:t>
      </w:r>
      <w:r>
        <w:rPr>
          <w:lang w:eastAsia="ko-KR"/>
        </w:rPr>
        <w:t>맡은</w:t>
      </w:r>
      <w:r>
        <w:rPr>
          <w:lang w:eastAsia="ko-KR"/>
        </w:rPr>
        <w:t xml:space="preserve"> </w:t>
      </w:r>
      <w:r>
        <w:rPr>
          <w:lang w:eastAsia="ko-KR"/>
        </w:rPr>
        <w:t>기능의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, </w:t>
      </w:r>
      <w:r>
        <w:rPr>
          <w:lang w:eastAsia="ko-KR"/>
        </w:rPr>
        <w:t>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충돌을</w:t>
      </w:r>
      <w:r>
        <w:rPr>
          <w:lang w:eastAsia="ko-KR"/>
        </w:rPr>
        <w:t xml:space="preserve"> </w:t>
      </w:r>
      <w:r>
        <w:rPr>
          <w:lang w:eastAsia="ko-KR"/>
        </w:rPr>
        <w:t>방지하기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작성됩니다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각자</w:t>
      </w:r>
      <w:r>
        <w:rPr>
          <w:lang w:eastAsia="ko-KR"/>
        </w:rPr>
        <w:t xml:space="preserve"> </w:t>
      </w:r>
      <w:r>
        <w:rPr>
          <w:lang w:eastAsia="ko-KR"/>
        </w:rPr>
        <w:t>맡은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>
        <w:rPr>
          <w:lang w:eastAsia="ko-KR"/>
        </w:rPr>
        <w:t xml:space="preserve"> </w:t>
      </w:r>
      <w:r>
        <w:rPr>
          <w:lang w:eastAsia="ko-KR"/>
        </w:rPr>
        <w:t>주세요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46E3B31E" w14:textId="77777777" w:rsidR="002D2B36" w:rsidRPr="001631F4" w:rsidRDefault="00000000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 xml:space="preserve">✅ 1.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</w:p>
    <w:p w14:paraId="285B5E9E" w14:textId="0DCA5A41" w:rsidR="002D2B36" w:rsidRDefault="001631F4">
      <w:pPr>
        <w:rPr>
          <w:lang w:eastAsia="ko-KR"/>
        </w:rPr>
      </w:pPr>
      <w:r>
        <w:rPr>
          <w:rFonts w:eastAsia="맑은 고딕" w:cs="맑은 고딕" w:hint="eastAsia"/>
          <w:lang w:eastAsia="ko-KR"/>
        </w:rPr>
        <w:t>회원가입</w:t>
      </w:r>
    </w:p>
    <w:p w14:paraId="54498945" w14:textId="7CBDA27E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✅ 2.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(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  <w:r>
        <w:rPr>
          <w:lang w:eastAsia="ko-KR"/>
        </w:rPr>
        <w:t>)</w:t>
      </w:r>
    </w:p>
    <w:p w14:paraId="24240CE9" w14:textId="26A7DD24" w:rsidR="002D2B36" w:rsidRDefault="001631F4">
      <w:pPr>
        <w:rPr>
          <w:lang w:eastAsia="ko-KR"/>
        </w:rPr>
      </w:pPr>
      <w:r>
        <w:rPr>
          <w:rFonts w:eastAsia="맑은 고딕" w:cs="맑은 고딕" w:hint="eastAsia"/>
          <w:lang w:eastAsia="ko-KR"/>
        </w:rPr>
        <w:t>입력된 정보를 회원 테이블에 저장한다.</w:t>
      </w:r>
    </w:p>
    <w:p w14:paraId="16100F41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✅ 3.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흐름</w:t>
      </w:r>
      <w:r>
        <w:rPr>
          <w:lang w:eastAsia="ko-KR"/>
        </w:rPr>
        <w:t xml:space="preserve"> /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시나리오</w:t>
      </w:r>
    </w:p>
    <w:p w14:paraId="4EE92BD7" w14:textId="5B119BE9" w:rsidR="001631F4" w:rsidRDefault="001631F4" w:rsidP="001631F4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사용자가 </w:t>
      </w:r>
      <w:r w:rsidR="002F1117">
        <w:rPr>
          <w:rFonts w:eastAsia="맑은 고딕" w:hint="eastAsia"/>
          <w:lang w:eastAsia="ko-KR"/>
        </w:rPr>
        <w:t>/</w:t>
      </w:r>
      <w:proofErr w:type="spellStart"/>
      <w:r w:rsidR="002F1117">
        <w:rPr>
          <w:rFonts w:eastAsia="맑은 고딕" w:hint="eastAsia"/>
          <w:lang w:eastAsia="ko-KR"/>
        </w:rPr>
        <w:t>api</w:t>
      </w:r>
      <w:proofErr w:type="spellEnd"/>
      <w:r>
        <w:rPr>
          <w:rFonts w:eastAsia="맑은 고딕" w:hint="eastAsia"/>
          <w:lang w:eastAsia="ko-KR"/>
        </w:rPr>
        <w:t>/</w:t>
      </w:r>
      <w:r w:rsidR="00D94CAD">
        <w:rPr>
          <w:rFonts w:eastAsia="맑은 고딕" w:hint="eastAsia"/>
          <w:lang w:eastAsia="ko-KR"/>
        </w:rPr>
        <w:t>register</w:t>
      </w:r>
      <w:r>
        <w:rPr>
          <w:rFonts w:eastAsia="맑은 고딕" w:hint="eastAsia"/>
          <w:lang w:eastAsia="ko-KR"/>
        </w:rPr>
        <w:t xml:space="preserve"> 주소로 POST 요청을 보냄</w:t>
      </w:r>
    </w:p>
    <w:p w14:paraId="22D0BC14" w14:textId="04CA8580" w:rsidR="001631F4" w:rsidRDefault="001631F4" w:rsidP="001631F4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이메일, 비밀번호</w:t>
      </w:r>
      <w:r w:rsidR="006C3930">
        <w:rPr>
          <w:rFonts w:eastAsia="맑은 고딕" w:hint="eastAsia"/>
          <w:lang w:eastAsia="ko-KR"/>
        </w:rPr>
        <w:t>(</w:t>
      </w:r>
      <w:r w:rsidR="008E7CA0">
        <w:rPr>
          <w:rFonts w:eastAsia="맑은 고딕" w:hint="eastAsia"/>
          <w:lang w:eastAsia="ko-KR"/>
        </w:rPr>
        <w:t>비밀번호 확인은 F-E에서 처리</w:t>
      </w:r>
      <w:r w:rsidR="006C3930">
        <w:rPr>
          <w:rFonts w:eastAsia="맑은 고딕" w:hint="eastAsia"/>
          <w:lang w:eastAsia="ko-KR"/>
        </w:rPr>
        <w:t>)</w:t>
      </w:r>
      <w:r w:rsidR="008E7CA0">
        <w:rPr>
          <w:rFonts w:eastAsia="맑은 고딕" w:hint="eastAsia"/>
          <w:lang w:eastAsia="ko-KR"/>
        </w:rPr>
        <w:t>, 이름</w:t>
      </w:r>
      <w:r>
        <w:rPr>
          <w:rFonts w:eastAsia="맑은 고딕" w:hint="eastAsia"/>
          <w:lang w:eastAsia="ko-KR"/>
        </w:rPr>
        <w:t>, 전화번호가 입력됨</w:t>
      </w:r>
    </w:p>
    <w:p w14:paraId="5FD82AC0" w14:textId="376DBCC0" w:rsidR="001631F4" w:rsidRDefault="001631F4" w:rsidP="001631F4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서버에서 값들이 유효한지 검사 후 이미 존재하</w:t>
      </w:r>
      <w:r w:rsidR="00595FFE">
        <w:rPr>
          <w:rFonts w:eastAsia="맑은 고딕" w:hint="eastAsia"/>
          <w:lang w:eastAsia="ko-KR"/>
        </w:rPr>
        <w:t>거나 잘못된 경우</w:t>
      </w:r>
      <w:r>
        <w:rPr>
          <w:rFonts w:eastAsia="맑은 고딕" w:hint="eastAsia"/>
          <w:lang w:eastAsia="ko-KR"/>
        </w:rPr>
        <w:t xml:space="preserve"> </w:t>
      </w:r>
      <w:r w:rsidR="00595FFE">
        <w:rPr>
          <w:rFonts w:eastAsia="맑은 고딕" w:hint="eastAsia"/>
          <w:lang w:eastAsia="ko-KR"/>
        </w:rPr>
        <w:t>400</w:t>
      </w:r>
      <w:r w:rsidR="006C3930">
        <w:rPr>
          <w:rFonts w:eastAsia="맑은 고딕" w:hint="eastAsia"/>
          <w:lang w:eastAsia="ko-KR"/>
        </w:rPr>
        <w:t>(Bad Request)</w:t>
      </w:r>
      <w:r w:rsidR="00595FFE"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409</w:t>
      </w:r>
      <w:r w:rsidR="006C3930">
        <w:rPr>
          <w:rFonts w:eastAsia="맑은 고딕" w:hint="eastAsia"/>
          <w:lang w:eastAsia="ko-KR"/>
        </w:rPr>
        <w:t>(Conflict)</w:t>
      </w:r>
      <w:r>
        <w:rPr>
          <w:rFonts w:eastAsia="맑은 고딕" w:hint="eastAsia"/>
          <w:lang w:eastAsia="ko-KR"/>
        </w:rPr>
        <w:t xml:space="preserve">, </w:t>
      </w:r>
      <w:r w:rsidR="00595FFE">
        <w:rPr>
          <w:rFonts w:eastAsia="맑은 고딕" w:hint="eastAsia"/>
          <w:lang w:eastAsia="ko-KR"/>
        </w:rPr>
        <w:t>422</w:t>
      </w:r>
      <w:r w:rsidR="006C3930">
        <w:rPr>
          <w:rFonts w:eastAsia="맑은 고딕" w:hint="eastAsia"/>
          <w:lang w:eastAsia="ko-KR"/>
        </w:rPr>
        <w:t>(</w:t>
      </w:r>
      <w:proofErr w:type="spellStart"/>
      <w:r w:rsidR="006C3930">
        <w:rPr>
          <w:rFonts w:eastAsia="맑은 고딕" w:hint="eastAsia"/>
          <w:lang w:eastAsia="ko-KR"/>
        </w:rPr>
        <w:t>Unp</w:t>
      </w:r>
      <w:r w:rsidR="006C3930">
        <w:rPr>
          <w:rFonts w:eastAsia="맑은 고딕"/>
          <w:lang w:eastAsia="ko-KR"/>
        </w:rPr>
        <w:t>rocessable</w:t>
      </w:r>
      <w:proofErr w:type="spellEnd"/>
      <w:r w:rsidR="006C3930">
        <w:rPr>
          <w:rFonts w:eastAsia="맑은 고딕" w:hint="eastAsia"/>
          <w:lang w:eastAsia="ko-KR"/>
        </w:rPr>
        <w:t xml:space="preserve"> Entity)</w:t>
      </w:r>
      <w:r w:rsidR="00595FFE">
        <w:rPr>
          <w:rFonts w:eastAsia="맑은 고딕" w:hint="eastAsia"/>
          <w:lang w:eastAsia="ko-KR"/>
        </w:rPr>
        <w:t>으로 응답하고 문제가 없다면 회원가입 진행</w:t>
      </w:r>
    </w:p>
    <w:p w14:paraId="43E0E36D" w14:textId="43011F8C" w:rsidR="006C3930" w:rsidRDefault="006C3930" w:rsidP="001631F4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DTO를 엔티티로 변환</w:t>
      </w:r>
    </w:p>
    <w:p w14:paraId="092F2449" w14:textId="77777777" w:rsidR="006C3930" w:rsidRDefault="00595FFE" w:rsidP="00595FFE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트랜잭션으로 회원가입 시도 후 실패하면 </w:t>
      </w:r>
      <w:r w:rsidR="006C3930">
        <w:rPr>
          <w:rFonts w:eastAsia="맑은 고딕" w:hint="eastAsia"/>
          <w:lang w:eastAsia="ko-KR"/>
        </w:rPr>
        <w:t xml:space="preserve">롤백과 </w:t>
      </w:r>
      <w:r>
        <w:rPr>
          <w:rFonts w:eastAsia="맑은 고딕" w:hint="eastAsia"/>
          <w:lang w:eastAsia="ko-KR"/>
        </w:rPr>
        <w:t>500</w:t>
      </w:r>
      <w:r w:rsidR="006C3930">
        <w:rPr>
          <w:rFonts w:eastAsia="맑은 고딕" w:hint="eastAsia"/>
          <w:lang w:eastAsia="ko-KR"/>
        </w:rPr>
        <w:t>(Internal Server Error) 반환</w:t>
      </w:r>
    </w:p>
    <w:p w14:paraId="04C76952" w14:textId="29F62677" w:rsidR="00595FFE" w:rsidRPr="00595FFE" w:rsidRDefault="00595FFE" w:rsidP="00595FFE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성공하면 200으로 사용자의 </w:t>
      </w:r>
      <w:r w:rsidR="006C3930">
        <w:rPr>
          <w:rFonts w:eastAsia="맑은 고딕" w:hint="eastAsia"/>
          <w:lang w:eastAsia="ko-KR"/>
        </w:rPr>
        <w:t>UUID</w:t>
      </w:r>
      <w:r w:rsidR="008E7CA0">
        <w:rPr>
          <w:rFonts w:eastAsia="맑은 고딕" w:hint="eastAsia"/>
          <w:lang w:eastAsia="ko-KR"/>
        </w:rPr>
        <w:t>(v7)</w:t>
      </w:r>
      <w:r w:rsidR="006C3930">
        <w:rPr>
          <w:rFonts w:eastAsia="맑은 고딕" w:hint="eastAsia"/>
          <w:lang w:eastAsia="ko-KR"/>
        </w:rPr>
        <w:t xml:space="preserve">를 포함한 가입된 정보를 DTO로 변환하여 </w:t>
      </w:r>
      <w:r>
        <w:rPr>
          <w:rFonts w:eastAsia="맑은 고딕" w:hint="eastAsia"/>
          <w:lang w:eastAsia="ko-KR"/>
        </w:rPr>
        <w:t>반환</w:t>
      </w:r>
    </w:p>
    <w:p w14:paraId="25BA7762" w14:textId="77777777" w:rsidR="002D2B36" w:rsidRDefault="00000000">
      <w:pPr>
        <w:pStyle w:val="21"/>
        <w:rPr>
          <w:lang w:eastAsia="ko-KR"/>
        </w:rPr>
      </w:pPr>
      <w:r>
        <w:rPr>
          <w:rFonts w:ascii="Segoe UI Emoji" w:hAnsi="Segoe UI Emoji" w:cs="Segoe UI Emoji"/>
          <w:lang w:eastAsia="ko-KR"/>
        </w:rPr>
        <w:t>✅</w:t>
      </w:r>
      <w:r>
        <w:rPr>
          <w:lang w:eastAsia="ko-KR"/>
        </w:rPr>
        <w:t xml:space="preserve"> 4. </w:t>
      </w:r>
      <w:r>
        <w:rPr>
          <w:lang w:eastAsia="ko-KR"/>
        </w:rPr>
        <w:t>요청</w:t>
      </w:r>
      <w:r>
        <w:rPr>
          <w:lang w:eastAsia="ko-KR"/>
        </w:rPr>
        <w:t xml:space="preserve"> DTO </w:t>
      </w:r>
      <w:r>
        <w:rPr>
          <w:lang w:eastAsia="ko-KR"/>
        </w:rPr>
        <w:t>예시</w:t>
      </w:r>
    </w:p>
    <w:p w14:paraId="7D82AF62" w14:textId="70DEB4FF" w:rsidR="002D2B36" w:rsidRPr="008E7CA0" w:rsidRDefault="00000000" w:rsidP="008E7CA0">
      <w:pPr>
        <w:rPr>
          <w:rFonts w:eastAsia="맑은 고딕"/>
          <w:lang w:eastAsia="ko-KR"/>
        </w:rPr>
      </w:pPr>
      <w:r>
        <w:rPr>
          <w:lang w:eastAsia="ko-KR"/>
        </w:rPr>
        <w:t>```</w:t>
      </w:r>
      <w:proofErr w:type="spellStart"/>
      <w:r>
        <w:rPr>
          <w:lang w:eastAsia="ko-KR"/>
        </w:rPr>
        <w:t>json</w:t>
      </w:r>
      <w:proofErr w:type="spellEnd"/>
      <w:r>
        <w:rPr>
          <w:lang w:eastAsia="ko-KR"/>
        </w:rPr>
        <w:br/>
        <w:t>{</w:t>
      </w:r>
      <w:r>
        <w:rPr>
          <w:lang w:eastAsia="ko-KR"/>
        </w:rPr>
        <w:br/>
        <w:t xml:space="preserve">  "</w:t>
      </w:r>
      <w:r w:rsidR="006C3930">
        <w:rPr>
          <w:rFonts w:eastAsia="맑은 고딕" w:cs="맑은 고딕" w:hint="eastAsia"/>
          <w:lang w:eastAsia="ko-KR"/>
        </w:rPr>
        <w:t>email</w:t>
      </w:r>
      <w:r>
        <w:rPr>
          <w:lang w:eastAsia="ko-KR"/>
        </w:rPr>
        <w:t>": "</w:t>
      </w:r>
      <w:r w:rsidR="002F1117">
        <w:rPr>
          <w:rFonts w:eastAsia="맑은 고딕" w:hint="eastAsia"/>
          <w:lang w:eastAsia="ko-KR"/>
        </w:rPr>
        <w:t>chocolat</w:t>
      </w:r>
      <w:r w:rsidR="006C3930">
        <w:rPr>
          <w:rFonts w:eastAsia="맑은 고딕" w:hint="eastAsia"/>
          <w:lang w:eastAsia="ko-KR"/>
        </w:rPr>
        <w:t>@chocolatalk.com</w:t>
      </w:r>
      <w:r>
        <w:rPr>
          <w:lang w:eastAsia="ko-KR"/>
        </w:rPr>
        <w:t>"</w:t>
      </w:r>
      <w:r w:rsidR="006C3930">
        <w:rPr>
          <w:rFonts w:eastAsia="맑은 고딕" w:hint="eastAsia"/>
          <w:lang w:eastAsia="ko-KR"/>
        </w:rPr>
        <w:t>,</w:t>
      </w:r>
      <w:r w:rsidR="006C3930">
        <w:rPr>
          <w:rFonts w:eastAsia="맑은 고딕"/>
          <w:lang w:eastAsia="ko-KR"/>
        </w:rPr>
        <w:br/>
      </w:r>
      <w:r w:rsidR="006C3930">
        <w:rPr>
          <w:rFonts w:eastAsia="맑은 고딕" w:hint="eastAsia"/>
          <w:lang w:eastAsia="ko-KR"/>
        </w:rPr>
        <w:t xml:space="preserve">  </w:t>
      </w:r>
      <w:r w:rsidR="006C3930">
        <w:rPr>
          <w:rFonts w:eastAsia="맑은 고딕"/>
          <w:lang w:eastAsia="ko-KR"/>
        </w:rPr>
        <w:t>“</w:t>
      </w:r>
      <w:r w:rsidR="006C3930">
        <w:rPr>
          <w:rFonts w:eastAsia="맑은 고딕" w:hint="eastAsia"/>
          <w:lang w:eastAsia="ko-KR"/>
        </w:rPr>
        <w:t>password</w:t>
      </w:r>
      <w:r w:rsidR="006C3930">
        <w:rPr>
          <w:rFonts w:eastAsia="맑은 고딕"/>
          <w:lang w:eastAsia="ko-KR"/>
        </w:rPr>
        <w:t>”</w:t>
      </w:r>
      <w:r w:rsidR="006C3930">
        <w:rPr>
          <w:rFonts w:eastAsia="맑은 고딕" w:hint="eastAsia"/>
          <w:lang w:eastAsia="ko-KR"/>
        </w:rPr>
        <w:t xml:space="preserve">: </w:t>
      </w:r>
      <w:r w:rsidR="006C3930">
        <w:rPr>
          <w:rFonts w:eastAsia="맑은 고딕"/>
          <w:lang w:eastAsia="ko-KR"/>
        </w:rPr>
        <w:t>“</w:t>
      </w:r>
      <w:r w:rsidR="006C3930">
        <w:rPr>
          <w:rFonts w:eastAsia="맑은 고딕" w:hint="eastAsia"/>
          <w:lang w:eastAsia="ko-KR"/>
        </w:rPr>
        <w:t>P@ssw0rd</w:t>
      </w:r>
      <w:r w:rsidR="006C3930">
        <w:rPr>
          <w:rFonts w:eastAsia="맑은 고딕"/>
          <w:lang w:eastAsia="ko-KR"/>
        </w:rPr>
        <w:t>”</w:t>
      </w:r>
      <w:r w:rsidR="006C3930">
        <w:rPr>
          <w:rFonts w:eastAsia="맑은 고딕" w:hint="eastAsia"/>
          <w:lang w:eastAsia="ko-KR"/>
        </w:rPr>
        <w:t>,</w:t>
      </w:r>
      <w:r w:rsidR="008E7CA0">
        <w:rPr>
          <w:rFonts w:eastAsia="맑은 고딕"/>
          <w:lang w:eastAsia="ko-KR"/>
        </w:rPr>
        <w:br/>
      </w:r>
      <w:r w:rsidR="008E7CA0">
        <w:rPr>
          <w:rFonts w:eastAsia="맑은 고딕" w:hint="eastAsia"/>
          <w:lang w:eastAsia="ko-KR"/>
        </w:rPr>
        <w:lastRenderedPageBreak/>
        <w:t xml:space="preserve">  </w:t>
      </w:r>
      <w:r w:rsidR="008E7CA0">
        <w:rPr>
          <w:rFonts w:eastAsia="맑은 고딕"/>
          <w:lang w:eastAsia="ko-KR"/>
        </w:rPr>
        <w:t>“</w:t>
      </w:r>
      <w:r w:rsidR="008E7CA0">
        <w:rPr>
          <w:rFonts w:eastAsia="맑은 고딕" w:hint="eastAsia"/>
          <w:lang w:eastAsia="ko-KR"/>
        </w:rPr>
        <w:t>name</w:t>
      </w:r>
      <w:r w:rsidR="008E7CA0">
        <w:rPr>
          <w:rFonts w:eastAsia="맑은 고딕"/>
          <w:lang w:eastAsia="ko-KR"/>
        </w:rPr>
        <w:t>”</w:t>
      </w:r>
      <w:r w:rsidR="008E7CA0">
        <w:rPr>
          <w:rFonts w:eastAsia="맑은 고딕" w:hint="eastAsia"/>
          <w:lang w:eastAsia="ko-KR"/>
        </w:rPr>
        <w:t xml:space="preserve">: </w:t>
      </w:r>
      <w:r w:rsidR="008E7CA0">
        <w:rPr>
          <w:rFonts w:eastAsia="맑은 고딕"/>
          <w:lang w:eastAsia="ko-KR"/>
        </w:rPr>
        <w:t>“</w:t>
      </w:r>
      <w:proofErr w:type="spellStart"/>
      <w:r w:rsidR="008E7CA0">
        <w:rPr>
          <w:rFonts w:eastAsia="맑은 고딕" w:hint="eastAsia"/>
          <w:lang w:eastAsia="ko-KR"/>
        </w:rPr>
        <w:t>쇼콜라</w:t>
      </w:r>
      <w:proofErr w:type="spellEnd"/>
      <w:r w:rsidR="008E7CA0">
        <w:rPr>
          <w:rFonts w:eastAsia="맑은 고딕"/>
          <w:lang w:eastAsia="ko-KR"/>
        </w:rPr>
        <w:t>”</w:t>
      </w:r>
      <w:r w:rsidR="008E7CA0">
        <w:rPr>
          <w:rFonts w:eastAsia="맑은 고딕" w:hint="eastAsia"/>
          <w:lang w:eastAsia="ko-KR"/>
        </w:rPr>
        <w:t>,</w:t>
      </w:r>
      <w:r w:rsidR="008E7CA0">
        <w:rPr>
          <w:rFonts w:eastAsia="맑은 고딕"/>
          <w:lang w:eastAsia="ko-KR"/>
        </w:rPr>
        <w:br/>
      </w:r>
      <w:r w:rsidR="008E7CA0">
        <w:rPr>
          <w:rFonts w:eastAsia="맑은 고딕" w:hint="eastAsia"/>
          <w:lang w:eastAsia="ko-KR"/>
        </w:rPr>
        <w:t xml:space="preserve">  </w:t>
      </w:r>
      <w:r w:rsidR="008E7CA0">
        <w:rPr>
          <w:rFonts w:eastAsia="맑은 고딕"/>
          <w:lang w:eastAsia="ko-KR"/>
        </w:rPr>
        <w:t>“</w:t>
      </w:r>
      <w:r w:rsidR="008E7CA0">
        <w:rPr>
          <w:rFonts w:eastAsia="맑은 고딕" w:hint="eastAsia"/>
          <w:lang w:eastAsia="ko-KR"/>
        </w:rPr>
        <w:t>phone</w:t>
      </w:r>
      <w:r w:rsidR="008E7CA0">
        <w:rPr>
          <w:rFonts w:eastAsia="맑은 고딕"/>
          <w:lang w:eastAsia="ko-KR"/>
        </w:rPr>
        <w:t>”</w:t>
      </w:r>
      <w:r w:rsidR="008E7CA0">
        <w:rPr>
          <w:rFonts w:eastAsia="맑은 고딕" w:hint="eastAsia"/>
          <w:lang w:eastAsia="ko-KR"/>
        </w:rPr>
        <w:t xml:space="preserve">: </w:t>
      </w:r>
      <w:r w:rsidR="008E7CA0">
        <w:rPr>
          <w:rFonts w:eastAsia="맑은 고딕"/>
          <w:lang w:eastAsia="ko-KR"/>
        </w:rPr>
        <w:t>“</w:t>
      </w:r>
      <w:r w:rsidR="008E7CA0">
        <w:rPr>
          <w:rFonts w:eastAsia="맑은 고딕" w:hint="eastAsia"/>
          <w:lang w:eastAsia="ko-KR"/>
        </w:rPr>
        <w:t>+82-10-1234-5678</w:t>
      </w:r>
      <w:r w:rsidR="008E7CA0">
        <w:rPr>
          <w:rFonts w:eastAsia="맑은 고딕"/>
          <w:lang w:eastAsia="ko-KR"/>
        </w:rPr>
        <w:t>”</w:t>
      </w:r>
      <w:r>
        <w:rPr>
          <w:lang w:eastAsia="ko-KR"/>
        </w:rPr>
        <w:br/>
        <w:t>}</w:t>
      </w:r>
      <w:r>
        <w:rPr>
          <w:lang w:eastAsia="ko-KR"/>
        </w:rPr>
        <w:br/>
        <w:t>```</w:t>
      </w:r>
    </w:p>
    <w:p w14:paraId="198F4491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✅ 5.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14:paraId="28463795" w14:textId="43FB10C4" w:rsidR="002D2B36" w:rsidRPr="002F1117" w:rsidRDefault="00000000" w:rsidP="002F1117">
      <w:pPr>
        <w:rPr>
          <w:rFonts w:eastAsia="맑은 고딕"/>
          <w:lang w:eastAsia="ko-KR"/>
        </w:rPr>
      </w:pPr>
      <w:r>
        <w:rPr>
          <w:lang w:eastAsia="ko-KR"/>
        </w:rPr>
        <w:t>```</w:t>
      </w:r>
      <w:proofErr w:type="spellStart"/>
      <w:r>
        <w:rPr>
          <w:lang w:eastAsia="ko-KR"/>
        </w:rPr>
        <w:t>json</w:t>
      </w:r>
      <w:proofErr w:type="spellEnd"/>
      <w:r>
        <w:rPr>
          <w:lang w:eastAsia="ko-KR"/>
        </w:rPr>
        <w:br/>
        <w:t>{</w:t>
      </w:r>
      <w:r>
        <w:rPr>
          <w:lang w:eastAsia="ko-KR"/>
        </w:rPr>
        <w:br/>
        <w:t xml:space="preserve">  "status": 200,</w:t>
      </w:r>
      <w:r>
        <w:rPr>
          <w:lang w:eastAsia="ko-KR"/>
        </w:rPr>
        <w:br/>
        <w:t xml:space="preserve">  "message": "</w:t>
      </w:r>
      <w:r w:rsidR="008E7CA0">
        <w:rPr>
          <w:rFonts w:eastAsia="맑은 고딕" w:hint="eastAsia"/>
          <w:lang w:eastAsia="ko-KR"/>
        </w:rPr>
        <w:t>success</w:t>
      </w:r>
      <w:r>
        <w:rPr>
          <w:lang w:eastAsia="ko-KR"/>
        </w:rPr>
        <w:t>",</w:t>
      </w:r>
      <w:r w:rsidR="002F1117">
        <w:rPr>
          <w:rFonts w:eastAsia="맑은 고딕"/>
          <w:lang w:eastAsia="ko-KR"/>
        </w:rPr>
        <w:br/>
      </w:r>
      <w:r w:rsidR="002F1117">
        <w:rPr>
          <w:rFonts w:eastAsia="맑은 고딕" w:hint="eastAsia"/>
          <w:lang w:eastAsia="ko-KR"/>
        </w:rPr>
        <w:t xml:space="preserve">  </w:t>
      </w:r>
      <w:r w:rsidR="002F1117">
        <w:rPr>
          <w:rFonts w:eastAsia="맑은 고딕"/>
          <w:lang w:eastAsia="ko-KR"/>
        </w:rPr>
        <w:t>“</w:t>
      </w:r>
      <w:r w:rsidR="002F1117">
        <w:rPr>
          <w:rFonts w:eastAsia="맑은 고딕" w:hint="eastAsia"/>
          <w:lang w:eastAsia="ko-KR"/>
        </w:rPr>
        <w:t>me</w:t>
      </w:r>
      <w:r w:rsidR="002F1117">
        <w:rPr>
          <w:rFonts w:eastAsia="맑은 고딕"/>
          <w:lang w:eastAsia="ko-KR"/>
        </w:rPr>
        <w:t>”</w:t>
      </w:r>
      <w:r w:rsidR="002F1117">
        <w:rPr>
          <w:rFonts w:eastAsia="맑은 고딕" w:hint="eastAsia"/>
          <w:lang w:eastAsia="ko-KR"/>
        </w:rPr>
        <w:t>: {</w:t>
      </w:r>
      <w:r w:rsidR="002F1117">
        <w:rPr>
          <w:rFonts w:eastAsia="맑은 고딕"/>
          <w:lang w:eastAsia="ko-KR"/>
        </w:rPr>
        <w:br/>
      </w:r>
      <w:r w:rsidR="002F1117">
        <w:rPr>
          <w:rFonts w:eastAsia="맑은 고딕" w:hint="eastAsia"/>
          <w:lang w:eastAsia="ko-KR"/>
        </w:rPr>
        <w:t xml:space="preserve">    </w:t>
      </w:r>
      <w:r w:rsidR="002F1117">
        <w:rPr>
          <w:rFonts w:eastAsia="맑은 고딕"/>
          <w:lang w:eastAsia="ko-KR"/>
        </w:rPr>
        <w:t>“</w:t>
      </w:r>
      <w:r w:rsidR="002F1117">
        <w:rPr>
          <w:rFonts w:eastAsia="맑은 고딕" w:hint="eastAsia"/>
          <w:lang w:eastAsia="ko-KR"/>
        </w:rPr>
        <w:t>email</w:t>
      </w:r>
      <w:r w:rsidR="002F1117">
        <w:rPr>
          <w:rFonts w:eastAsia="맑은 고딕"/>
          <w:lang w:eastAsia="ko-KR"/>
        </w:rPr>
        <w:t>”</w:t>
      </w:r>
      <w:r w:rsidR="002F1117">
        <w:rPr>
          <w:rFonts w:eastAsia="맑은 고딕" w:hint="eastAsia"/>
          <w:lang w:eastAsia="ko-KR"/>
        </w:rPr>
        <w:t xml:space="preserve">: </w:t>
      </w:r>
      <w:r w:rsidR="002F1117">
        <w:rPr>
          <w:rFonts w:eastAsia="맑은 고딕"/>
          <w:lang w:eastAsia="ko-KR"/>
        </w:rPr>
        <w:t>“</w:t>
      </w:r>
      <w:r w:rsidR="002F1117">
        <w:rPr>
          <w:rFonts w:eastAsia="맑은 고딕" w:hint="eastAsia"/>
          <w:lang w:eastAsia="ko-KR"/>
        </w:rPr>
        <w:t>chocolat@chocolatalk.com</w:t>
      </w:r>
      <w:r w:rsidR="002F1117">
        <w:rPr>
          <w:rFonts w:eastAsia="맑은 고딕"/>
          <w:lang w:eastAsia="ko-KR"/>
        </w:rPr>
        <w:t>”</w:t>
      </w:r>
      <w:r w:rsidR="002F1117">
        <w:rPr>
          <w:rFonts w:eastAsia="맑은 고딕" w:hint="eastAsia"/>
          <w:lang w:eastAsia="ko-KR"/>
        </w:rPr>
        <w:t>,</w:t>
      </w:r>
      <w:r>
        <w:rPr>
          <w:lang w:eastAsia="ko-KR"/>
        </w:rPr>
        <w:br/>
        <w:t xml:space="preserve"> </w:t>
      </w:r>
      <w:r w:rsidR="002F1117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 xml:space="preserve"> "</w:t>
      </w:r>
      <w:proofErr w:type="spellStart"/>
      <w:r w:rsidR="00DA7843">
        <w:rPr>
          <w:rFonts w:eastAsia="맑은 고딕" w:hint="eastAsia"/>
          <w:lang w:eastAsia="ko-KR"/>
        </w:rPr>
        <w:t>uid</w:t>
      </w:r>
      <w:proofErr w:type="spellEnd"/>
      <w:r w:rsidR="008E7CA0">
        <w:rPr>
          <w:rFonts w:eastAsia="맑은 고딕"/>
          <w:lang w:eastAsia="ko-KR"/>
        </w:rPr>
        <w:t>”</w:t>
      </w:r>
      <w:r w:rsidR="008E7CA0">
        <w:rPr>
          <w:rFonts w:eastAsia="맑은 고딕" w:hint="eastAsia"/>
          <w:lang w:eastAsia="ko-KR"/>
        </w:rPr>
        <w:t xml:space="preserve">: </w:t>
      </w:r>
      <w:r w:rsidR="008E7CA0">
        <w:rPr>
          <w:rFonts w:eastAsia="맑은 고딕"/>
          <w:lang w:eastAsia="ko-KR"/>
        </w:rPr>
        <w:t>“</w:t>
      </w:r>
      <w:r w:rsidR="008E7CA0" w:rsidRPr="008E7CA0">
        <w:rPr>
          <w:rFonts w:eastAsia="맑은 고딕"/>
          <w:lang w:eastAsia="ko-KR"/>
        </w:rPr>
        <w:t>0196385e-5ad0-7576-b38f-330dc80c7466</w:t>
      </w:r>
      <w:r w:rsidR="008E7CA0">
        <w:rPr>
          <w:rFonts w:eastAsia="맑은 고딕"/>
          <w:lang w:eastAsia="ko-KR"/>
        </w:rPr>
        <w:t>”</w:t>
      </w:r>
      <w:r w:rsidR="008E7CA0">
        <w:rPr>
          <w:rFonts w:eastAsia="맑은 고딕" w:hint="eastAsia"/>
          <w:lang w:eastAsia="ko-KR"/>
        </w:rPr>
        <w:t>,</w:t>
      </w:r>
      <w:r w:rsidR="008E7CA0">
        <w:rPr>
          <w:rFonts w:eastAsia="맑은 고딕"/>
          <w:lang w:eastAsia="ko-KR"/>
        </w:rPr>
        <w:br/>
      </w:r>
      <w:r w:rsidR="008E7CA0">
        <w:rPr>
          <w:rFonts w:eastAsia="맑은 고딕" w:hint="eastAsia"/>
          <w:lang w:eastAsia="ko-KR"/>
        </w:rPr>
        <w:t xml:space="preserve">  </w:t>
      </w:r>
      <w:r w:rsidR="002F1117">
        <w:rPr>
          <w:rFonts w:eastAsia="맑은 고딕" w:hint="eastAsia"/>
          <w:lang w:eastAsia="ko-KR"/>
        </w:rPr>
        <w:t xml:space="preserve">  </w:t>
      </w:r>
      <w:r w:rsidR="008E7CA0">
        <w:rPr>
          <w:rFonts w:eastAsia="맑은 고딕"/>
          <w:lang w:eastAsia="ko-KR"/>
        </w:rPr>
        <w:t>“</w:t>
      </w:r>
      <w:r w:rsidR="008E7CA0">
        <w:rPr>
          <w:rFonts w:eastAsia="맑은 고딕" w:hint="eastAsia"/>
          <w:lang w:eastAsia="ko-KR"/>
        </w:rPr>
        <w:t>name</w:t>
      </w:r>
      <w:r w:rsidR="008E7CA0">
        <w:rPr>
          <w:rFonts w:eastAsia="맑은 고딕"/>
          <w:lang w:eastAsia="ko-KR"/>
        </w:rPr>
        <w:t>”</w:t>
      </w:r>
      <w:r w:rsidR="002F1117">
        <w:rPr>
          <w:rFonts w:eastAsia="맑은 고딕" w:hint="eastAsia"/>
          <w:lang w:eastAsia="ko-KR"/>
        </w:rPr>
        <w:t xml:space="preserve">: </w:t>
      </w:r>
      <w:r w:rsidR="002F1117">
        <w:rPr>
          <w:rFonts w:eastAsia="맑은 고딕"/>
          <w:lang w:eastAsia="ko-KR"/>
        </w:rPr>
        <w:t>“</w:t>
      </w:r>
      <w:proofErr w:type="spellStart"/>
      <w:r w:rsidR="002F1117">
        <w:rPr>
          <w:rFonts w:eastAsia="맑은 고딕" w:hint="eastAsia"/>
          <w:lang w:eastAsia="ko-KR"/>
        </w:rPr>
        <w:t>쇼콜라</w:t>
      </w:r>
      <w:proofErr w:type="spellEnd"/>
      <w:r w:rsidR="002F1117">
        <w:rPr>
          <w:rFonts w:eastAsia="맑은 고딕"/>
          <w:lang w:eastAsia="ko-KR"/>
        </w:rPr>
        <w:t>”</w:t>
      </w:r>
      <w:r w:rsidR="002F1117">
        <w:rPr>
          <w:rFonts w:eastAsia="맑은 고딕" w:hint="eastAsia"/>
          <w:lang w:eastAsia="ko-KR"/>
        </w:rPr>
        <w:t>,</w:t>
      </w:r>
      <w:r w:rsidR="002F1117">
        <w:rPr>
          <w:rFonts w:eastAsia="맑은 고딕"/>
          <w:lang w:eastAsia="ko-KR"/>
        </w:rPr>
        <w:br/>
      </w:r>
      <w:r w:rsidR="002F1117">
        <w:rPr>
          <w:rFonts w:eastAsia="맑은 고딕" w:hint="eastAsia"/>
          <w:lang w:eastAsia="ko-KR"/>
        </w:rPr>
        <w:t xml:space="preserve">    </w:t>
      </w:r>
      <w:r w:rsidR="002F1117">
        <w:rPr>
          <w:rFonts w:eastAsia="맑은 고딕"/>
          <w:lang w:eastAsia="ko-KR"/>
        </w:rPr>
        <w:t>“</w:t>
      </w:r>
      <w:r w:rsidR="002F1117">
        <w:rPr>
          <w:rFonts w:eastAsia="맑은 고딕" w:hint="eastAsia"/>
          <w:lang w:eastAsia="ko-KR"/>
        </w:rPr>
        <w:t>phone</w:t>
      </w:r>
      <w:r w:rsidR="002F1117">
        <w:rPr>
          <w:rFonts w:eastAsia="맑은 고딕"/>
          <w:lang w:eastAsia="ko-KR"/>
        </w:rPr>
        <w:t>”</w:t>
      </w:r>
      <w:r w:rsidR="002F1117">
        <w:rPr>
          <w:rFonts w:eastAsia="맑은 고딕" w:hint="eastAsia"/>
          <w:lang w:eastAsia="ko-KR"/>
        </w:rPr>
        <w:t xml:space="preserve">: </w:t>
      </w:r>
      <w:r w:rsidR="002F1117">
        <w:rPr>
          <w:rFonts w:eastAsia="맑은 고딕"/>
          <w:lang w:eastAsia="ko-KR"/>
        </w:rPr>
        <w:t>“</w:t>
      </w:r>
      <w:r w:rsidR="002F1117">
        <w:rPr>
          <w:rFonts w:eastAsia="맑은 고딕" w:hint="eastAsia"/>
          <w:lang w:eastAsia="ko-KR"/>
        </w:rPr>
        <w:t>+82-10-1234-5678</w:t>
      </w:r>
      <w:r w:rsidR="002F1117">
        <w:rPr>
          <w:rFonts w:eastAsia="맑은 고딕"/>
          <w:lang w:eastAsia="ko-KR"/>
        </w:rPr>
        <w:t>”</w:t>
      </w:r>
      <w:r w:rsidR="002F1117">
        <w:rPr>
          <w:rFonts w:eastAsia="맑은 고딕"/>
          <w:lang w:eastAsia="ko-KR"/>
        </w:rPr>
        <w:br/>
      </w:r>
      <w:r w:rsidR="002F1117">
        <w:rPr>
          <w:rFonts w:eastAsia="맑은 고딕" w:hint="eastAsia"/>
          <w:lang w:eastAsia="ko-KR"/>
        </w:rPr>
        <w:t xml:space="preserve">  }</w:t>
      </w:r>
      <w:r>
        <w:rPr>
          <w:lang w:eastAsia="ko-KR"/>
        </w:rPr>
        <w:br/>
        <w:t>}</w:t>
      </w:r>
      <w:r>
        <w:rPr>
          <w:lang w:eastAsia="ko-KR"/>
        </w:rPr>
        <w:br/>
        <w:t>```</w:t>
      </w:r>
    </w:p>
    <w:p w14:paraId="28CF1EDB" w14:textId="77777777" w:rsidR="002D2B36" w:rsidRDefault="00000000">
      <w:pPr>
        <w:pStyle w:val="21"/>
        <w:rPr>
          <w:lang w:eastAsia="ko-KR"/>
        </w:rPr>
      </w:pPr>
      <w:r>
        <w:rPr>
          <w:rFonts w:ascii="Segoe UI Emoji" w:hAnsi="Segoe UI Emoji" w:cs="Segoe UI Emoji"/>
          <w:lang w:eastAsia="ko-KR"/>
        </w:rPr>
        <w:t>✅</w:t>
      </w:r>
      <w:r>
        <w:rPr>
          <w:lang w:eastAsia="ko-KR"/>
        </w:rPr>
        <w:t xml:space="preserve"> 6.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케이스</w:t>
      </w:r>
      <w:r>
        <w:rPr>
          <w:lang w:eastAsia="ko-KR"/>
        </w:rPr>
        <w:t xml:space="preserve"> /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</w:p>
    <w:p w14:paraId="2CDF753A" w14:textId="7B2DED00" w:rsidR="002D2B36" w:rsidRPr="002F1117" w:rsidRDefault="00000000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필수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누락</w:t>
      </w:r>
      <w:r>
        <w:rPr>
          <w:lang w:eastAsia="ko-KR"/>
        </w:rPr>
        <w:t xml:space="preserve"> → 400 </w:t>
      </w:r>
      <w:r>
        <w:rPr>
          <w:lang w:eastAsia="ko-KR"/>
        </w:rPr>
        <w:t>에러</w:t>
      </w:r>
      <w:r>
        <w:rPr>
          <w:lang w:eastAsia="ko-KR"/>
        </w:rPr>
        <w:br/>
        <w:t xml:space="preserve">-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 → 400 </w:t>
      </w:r>
      <w:r>
        <w:rPr>
          <w:lang w:eastAsia="ko-KR"/>
        </w:rPr>
        <w:t>에러</w:t>
      </w:r>
      <w:r>
        <w:rPr>
          <w:lang w:eastAsia="ko-KR"/>
        </w:rPr>
        <w:br/>
        <w:t xml:space="preserve">- </w:t>
      </w:r>
      <w:r>
        <w:rPr>
          <w:lang w:eastAsia="ko-KR"/>
        </w:rPr>
        <w:t>중복된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→ 409 </w:t>
      </w:r>
      <w:r>
        <w:rPr>
          <w:lang w:eastAsia="ko-KR"/>
        </w:rPr>
        <w:t>에러</w:t>
      </w:r>
      <w:r w:rsidR="002F1117">
        <w:rPr>
          <w:rFonts w:eastAsia="맑은 고딕"/>
          <w:lang w:eastAsia="ko-KR"/>
        </w:rPr>
        <w:br/>
      </w:r>
      <w:r w:rsidR="002F1117">
        <w:rPr>
          <w:rFonts w:eastAsia="맑은 고딕" w:hint="eastAsia"/>
          <w:lang w:eastAsia="ko-KR"/>
        </w:rPr>
        <w:t xml:space="preserve">- 잘못된 입력 </w:t>
      </w:r>
      <w:r w:rsidR="002F1117">
        <w:rPr>
          <w:lang w:eastAsia="ko-KR"/>
        </w:rPr>
        <w:t>→</w:t>
      </w:r>
      <w:r w:rsidR="002F1117">
        <w:rPr>
          <w:rFonts w:eastAsia="맑은 고딕" w:hint="eastAsia"/>
          <w:lang w:eastAsia="ko-KR"/>
        </w:rPr>
        <w:t xml:space="preserve"> 422 에러</w:t>
      </w:r>
      <w:r>
        <w:rPr>
          <w:lang w:eastAsia="ko-KR"/>
        </w:rPr>
        <w:br/>
        <w:t xml:space="preserve">- </w:t>
      </w:r>
      <w:r>
        <w:rPr>
          <w:lang w:eastAsia="ko-KR"/>
        </w:rPr>
        <w:t>인증되지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→ 401 </w:t>
      </w:r>
      <w:r>
        <w:rPr>
          <w:lang w:eastAsia="ko-KR"/>
        </w:rPr>
        <w:t>에러</w:t>
      </w:r>
    </w:p>
    <w:p w14:paraId="13A0F85B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✅ 7. </w:t>
      </w:r>
      <w:proofErr w:type="spellStart"/>
      <w:r>
        <w:rPr>
          <w:lang w:eastAsia="ko-KR"/>
        </w:rPr>
        <w:t>엔드포인트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21647D13" w14:textId="3B8DA2C8" w:rsidR="002D2B36" w:rsidRPr="002F1117" w:rsidRDefault="00000000">
      <w:pPr>
        <w:rPr>
          <w:rFonts w:eastAsia="맑은 고딕"/>
          <w:lang w:eastAsia="ko-KR"/>
        </w:rPr>
      </w:pPr>
      <w:r>
        <w:rPr>
          <w:lang w:eastAsia="ko-KR"/>
        </w:rPr>
        <w:t>- URL: /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>/</w:t>
      </w:r>
      <w:r w:rsidR="00D94CAD">
        <w:rPr>
          <w:rFonts w:eastAsia="맑은 고딕" w:hint="eastAsia"/>
          <w:lang w:eastAsia="ko-KR"/>
        </w:rPr>
        <w:t>register</w:t>
      </w:r>
      <w:r>
        <w:rPr>
          <w:lang w:eastAsia="ko-KR"/>
        </w:rPr>
        <w:br/>
        <w:t xml:space="preserve">- Method: </w:t>
      </w:r>
      <w:r w:rsidR="002F1117">
        <w:rPr>
          <w:rFonts w:eastAsia="맑은 고딕" w:hint="eastAsia"/>
          <w:lang w:eastAsia="ko-KR"/>
        </w:rPr>
        <w:t>POST</w:t>
      </w:r>
      <w:r>
        <w:rPr>
          <w:lang w:eastAsia="ko-KR"/>
        </w:rPr>
        <w:br/>
        <w:t xml:space="preserve">- </w:t>
      </w: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: </w:t>
      </w:r>
      <w:r w:rsidR="002F1117">
        <w:rPr>
          <w:rFonts w:eastAsia="맑은 고딕" w:hint="eastAsia"/>
          <w:lang w:eastAsia="ko-KR"/>
        </w:rPr>
        <w:t>불요</w:t>
      </w:r>
    </w:p>
    <w:p w14:paraId="271EF65B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✅ 8. </w:t>
      </w:r>
      <w:r>
        <w:rPr>
          <w:lang w:eastAsia="ko-KR"/>
        </w:rPr>
        <w:t>담당자</w:t>
      </w:r>
    </w:p>
    <w:p w14:paraId="69DDBA3A" w14:textId="2F6E4BDB" w:rsidR="002D2B36" w:rsidRDefault="002F1117">
      <w:pPr>
        <w:rPr>
          <w:lang w:eastAsia="ko-KR"/>
        </w:rPr>
      </w:pPr>
      <w:r>
        <w:rPr>
          <w:rFonts w:eastAsia="맑은 고딕" w:cs="맑은 고딕" w:hint="eastAsia"/>
          <w:lang w:eastAsia="ko-KR"/>
        </w:rPr>
        <w:t>정휘상</w:t>
      </w:r>
    </w:p>
    <w:p w14:paraId="7A3E339C" w14:textId="77777777" w:rsidR="002D2B36" w:rsidRDefault="00000000">
      <w:pPr>
        <w:pStyle w:val="21"/>
      </w:pPr>
      <w:r>
        <w:t xml:space="preserve">📌 </w:t>
      </w:r>
      <w:proofErr w:type="spellStart"/>
      <w:r>
        <w:t>예시</w:t>
      </w:r>
      <w:proofErr w:type="spellEnd"/>
      <w:r>
        <w:t xml:space="preserve"> </w:t>
      </w:r>
      <w:proofErr w:type="spellStart"/>
      <w:r>
        <w:t>코드</w:t>
      </w:r>
      <w:proofErr w:type="spellEnd"/>
      <w:r>
        <w:t xml:space="preserve"> (Controller </w:t>
      </w:r>
      <w:proofErr w:type="spellStart"/>
      <w:r>
        <w:t>예시</w:t>
      </w:r>
      <w:proofErr w:type="spellEnd"/>
      <w:r>
        <w:t>)</w:t>
      </w:r>
    </w:p>
    <w:p w14:paraId="3F4EE122" w14:textId="54D5A60F" w:rsidR="002D2B36" w:rsidRDefault="00000000">
      <w:r>
        <w:br/>
      </w:r>
      <w:proofErr w:type="gramStart"/>
      <w:r>
        <w:t>@PostMapping</w:t>
      </w:r>
      <w:proofErr w:type="gramEnd"/>
      <w:r>
        <w:t>("/</w:t>
      </w:r>
      <w:r w:rsidR="00D94CAD">
        <w:rPr>
          <w:rFonts w:eastAsia="맑은 고딕" w:cs="맑은 고딕" w:hint="eastAsia"/>
          <w:lang w:eastAsia="ko-KR"/>
        </w:rPr>
        <w:t>register</w:t>
      </w:r>
      <w:r>
        <w:t>")</w:t>
      </w:r>
      <w:r>
        <w:br/>
        <w:t xml:space="preserve">public </w:t>
      </w:r>
      <w:proofErr w:type="spellStart"/>
      <w:r>
        <w:t>ApiResponse</w:t>
      </w:r>
      <w:proofErr w:type="spellEnd"/>
      <w:r>
        <w:t xml:space="preserve">&lt;?&gt; </w:t>
      </w:r>
      <w:proofErr w:type="gramStart"/>
      <w:r w:rsidR="00D94CAD">
        <w:rPr>
          <w:rFonts w:eastAsia="맑은 고딕" w:hint="eastAsia"/>
          <w:lang w:eastAsia="ko-KR"/>
        </w:rPr>
        <w:t>register</w:t>
      </w:r>
      <w:r>
        <w:t>(</w:t>
      </w:r>
      <w:proofErr w:type="gramEnd"/>
      <w:r>
        <w:t xml:space="preserve">@RequestBody </w:t>
      </w:r>
      <w:proofErr w:type="spellStart"/>
      <w:r w:rsidR="00860B81">
        <w:rPr>
          <w:rFonts w:eastAsia="맑은 고딕" w:hint="eastAsia"/>
          <w:lang w:eastAsia="ko-KR"/>
        </w:rPr>
        <w:t>U</w:t>
      </w:r>
      <w:r w:rsidR="00DA7843">
        <w:rPr>
          <w:rFonts w:eastAsia="맑은 고딕" w:hint="eastAsia"/>
          <w:lang w:eastAsia="ko-KR"/>
        </w:rPr>
        <w:t>ser</w:t>
      </w:r>
      <w:r w:rsidR="00D94CAD">
        <w:rPr>
          <w:rFonts w:eastAsia="맑은 고딕" w:hint="eastAsia"/>
          <w:lang w:eastAsia="ko-KR"/>
        </w:rPr>
        <w:t>Register</w:t>
      </w:r>
      <w:r w:rsidR="00DA7843">
        <w:rPr>
          <w:rFonts w:eastAsia="맑은 고딕" w:hint="eastAsia"/>
          <w:lang w:eastAsia="ko-KR"/>
        </w:rPr>
        <w:t>Request</w:t>
      </w:r>
      <w:proofErr w:type="spellEnd"/>
      <w:r>
        <w:t xml:space="preserve"> request) {</w:t>
      </w:r>
      <w:r>
        <w:br/>
        <w:t xml:space="preserve">    return </w:t>
      </w:r>
      <w:proofErr w:type="spellStart"/>
      <w:r>
        <w:t>ApiResponse.success</w:t>
      </w:r>
      <w:proofErr w:type="spellEnd"/>
      <w:r>
        <w:t xml:space="preserve">(200, </w:t>
      </w:r>
      <w:proofErr w:type="spellStart"/>
      <w:r w:rsidR="00DA7843">
        <w:rPr>
          <w:rFonts w:eastAsia="맑은 고딕" w:hint="eastAsia"/>
          <w:lang w:eastAsia="ko-KR"/>
        </w:rPr>
        <w:t>user</w:t>
      </w:r>
      <w:r w:rsidR="00DA7843">
        <w:t>Service.</w:t>
      </w:r>
      <w:r w:rsidR="00D94CAD">
        <w:rPr>
          <w:rFonts w:eastAsia="맑은 고딕" w:hint="eastAsia"/>
          <w:lang w:eastAsia="ko-KR"/>
        </w:rPr>
        <w:t>register</w:t>
      </w:r>
      <w:proofErr w:type="spellEnd"/>
      <w:r w:rsidR="00DA7843">
        <w:t>(request)</w:t>
      </w:r>
      <w:r>
        <w:t>);</w:t>
      </w:r>
      <w:r>
        <w:br/>
        <w:t>}</w:t>
      </w:r>
      <w:r>
        <w:br/>
      </w:r>
    </w:p>
    <w:p w14:paraId="501F99C3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📌 </w:t>
      </w:r>
      <w:r>
        <w:rPr>
          <w:lang w:eastAsia="ko-KR"/>
        </w:rPr>
        <w:t>예시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(DTO </w:t>
      </w:r>
      <w:r>
        <w:rPr>
          <w:lang w:eastAsia="ko-KR"/>
        </w:rPr>
        <w:t>예시</w:t>
      </w:r>
      <w:r>
        <w:rPr>
          <w:lang w:eastAsia="ko-KR"/>
        </w:rPr>
        <w:t>)</w:t>
      </w:r>
    </w:p>
    <w:p w14:paraId="675AA175" w14:textId="5F1B8D9B" w:rsidR="002D2B36" w:rsidRPr="00860B81" w:rsidRDefault="00000000" w:rsidP="00860B81">
      <w:pPr>
        <w:rPr>
          <w:rFonts w:eastAsia="맑은 고딕"/>
          <w:lang w:eastAsia="ko-KR"/>
        </w:rPr>
      </w:pPr>
      <w:r>
        <w:rPr>
          <w:lang w:eastAsia="ko-KR"/>
        </w:rPr>
        <w:br/>
      </w:r>
      <w:r>
        <w:t>@Getter</w:t>
      </w:r>
      <w:r w:rsidR="00860B81">
        <w:rPr>
          <w:rFonts w:eastAsia="맑은 고딕"/>
          <w:lang w:eastAsia="ko-KR"/>
        </w:rPr>
        <w:br/>
      </w:r>
      <w:r w:rsidR="00860B81">
        <w:rPr>
          <w:rFonts w:eastAsia="맑은 고딕" w:hint="eastAsia"/>
          <w:lang w:eastAsia="ko-KR"/>
        </w:rPr>
        <w:t>@Setter</w:t>
      </w:r>
      <w:r>
        <w:br/>
        <w:t>@NoArgsConstructor</w:t>
      </w:r>
      <w:r w:rsidR="00860B81">
        <w:rPr>
          <w:rFonts w:eastAsia="맑은 고딕"/>
          <w:lang w:eastAsia="ko-KR"/>
        </w:rPr>
        <w:br/>
      </w:r>
      <w:r w:rsidR="00860B81">
        <w:rPr>
          <w:rFonts w:eastAsia="맑은 고딕" w:hint="eastAsia"/>
          <w:lang w:eastAsia="ko-KR"/>
        </w:rPr>
        <w:t>@AllArgsConstructor</w:t>
      </w:r>
      <w:r>
        <w:br/>
        <w:t xml:space="preserve">public class </w:t>
      </w:r>
      <w:proofErr w:type="spellStart"/>
      <w:r w:rsidR="00860B81">
        <w:rPr>
          <w:rFonts w:eastAsia="맑은 고딕" w:hint="eastAsia"/>
          <w:lang w:eastAsia="ko-KR"/>
        </w:rPr>
        <w:t>User</w:t>
      </w:r>
      <w:r w:rsidR="00D94CAD">
        <w:rPr>
          <w:rFonts w:eastAsia="맑은 고딕" w:hint="eastAsia"/>
          <w:lang w:eastAsia="ko-KR"/>
        </w:rPr>
        <w:t>Register</w:t>
      </w:r>
      <w:r w:rsidR="00860B81">
        <w:rPr>
          <w:rFonts w:eastAsia="맑은 고딕" w:hint="eastAsia"/>
          <w:lang w:eastAsia="ko-KR"/>
        </w:rPr>
        <w:t>Request</w:t>
      </w:r>
      <w:proofErr w:type="spellEnd"/>
      <w:r>
        <w:t xml:space="preserve"> {</w:t>
      </w:r>
      <w:r>
        <w:br/>
        <w:t xml:space="preserve">    private String </w:t>
      </w:r>
      <w:r w:rsidR="00860B81">
        <w:rPr>
          <w:rFonts w:eastAsia="맑은 고딕" w:hint="eastAsia"/>
          <w:lang w:eastAsia="ko-KR"/>
        </w:rPr>
        <w:t>email</w:t>
      </w:r>
      <w:r>
        <w:t>;</w:t>
      </w:r>
      <w:r>
        <w:br/>
        <w:t xml:space="preserve">    private String </w:t>
      </w:r>
      <w:proofErr w:type="spellStart"/>
      <w:r w:rsidR="00860B81">
        <w:rPr>
          <w:rFonts w:eastAsia="맑은 고딕" w:hint="eastAsia"/>
          <w:lang w:eastAsia="ko-KR"/>
        </w:rPr>
        <w:t>uid</w:t>
      </w:r>
      <w:proofErr w:type="spellEnd"/>
      <w:r>
        <w:t>;</w:t>
      </w:r>
      <w:r w:rsidR="00860B81">
        <w:rPr>
          <w:rFonts w:eastAsia="맑은 고딕"/>
          <w:lang w:eastAsia="ko-KR"/>
        </w:rPr>
        <w:br/>
      </w:r>
      <w:r w:rsidR="00860B81">
        <w:rPr>
          <w:rFonts w:eastAsia="맑은 고딕" w:hint="eastAsia"/>
          <w:lang w:eastAsia="ko-KR"/>
        </w:rPr>
        <w:t xml:space="preserve">    private String name;</w:t>
      </w:r>
      <w:r w:rsidR="00860B81">
        <w:rPr>
          <w:rFonts w:eastAsia="맑은 고딕"/>
          <w:lang w:eastAsia="ko-KR"/>
        </w:rPr>
        <w:br/>
      </w:r>
      <w:r w:rsidR="00860B81">
        <w:rPr>
          <w:rFonts w:eastAsia="맑은 고딕" w:hint="eastAsia"/>
          <w:lang w:eastAsia="ko-KR"/>
        </w:rPr>
        <w:t xml:space="preserve">    private String phone;</w:t>
      </w:r>
      <w:r>
        <w:br/>
        <w:t>}</w:t>
      </w:r>
      <w:r>
        <w:br/>
      </w:r>
    </w:p>
    <w:sectPr w:rsidR="002D2B36" w:rsidRPr="00860B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66776" w14:textId="77777777" w:rsidR="008E19BE" w:rsidRDefault="008E19BE" w:rsidP="00F51C9C">
      <w:pPr>
        <w:spacing w:after="0" w:line="240" w:lineRule="auto"/>
      </w:pPr>
      <w:r>
        <w:separator/>
      </w:r>
    </w:p>
  </w:endnote>
  <w:endnote w:type="continuationSeparator" w:id="0">
    <w:p w14:paraId="76CE3D99" w14:textId="77777777" w:rsidR="008E19BE" w:rsidRDefault="008E19BE" w:rsidP="00F5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EE0D1" w14:textId="77777777" w:rsidR="008E19BE" w:rsidRDefault="008E19BE" w:rsidP="00F51C9C">
      <w:pPr>
        <w:spacing w:after="0" w:line="240" w:lineRule="auto"/>
      </w:pPr>
      <w:r>
        <w:separator/>
      </w:r>
    </w:p>
  </w:footnote>
  <w:footnote w:type="continuationSeparator" w:id="0">
    <w:p w14:paraId="1EC72504" w14:textId="77777777" w:rsidR="008E19BE" w:rsidRDefault="008E19BE" w:rsidP="00F51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1F283E"/>
    <w:multiLevelType w:val="hybridMultilevel"/>
    <w:tmpl w:val="76F06774"/>
    <w:lvl w:ilvl="0" w:tplc="2CE49F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13470405">
    <w:abstractNumId w:val="8"/>
  </w:num>
  <w:num w:numId="2" w16cid:durableId="8876684">
    <w:abstractNumId w:val="6"/>
  </w:num>
  <w:num w:numId="3" w16cid:durableId="406537954">
    <w:abstractNumId w:val="5"/>
  </w:num>
  <w:num w:numId="4" w16cid:durableId="258831699">
    <w:abstractNumId w:val="4"/>
  </w:num>
  <w:num w:numId="5" w16cid:durableId="1271280670">
    <w:abstractNumId w:val="7"/>
  </w:num>
  <w:num w:numId="6" w16cid:durableId="2145537756">
    <w:abstractNumId w:val="3"/>
  </w:num>
  <w:num w:numId="7" w16cid:durableId="703991754">
    <w:abstractNumId w:val="2"/>
  </w:num>
  <w:num w:numId="8" w16cid:durableId="1460562305">
    <w:abstractNumId w:val="1"/>
  </w:num>
  <w:num w:numId="9" w16cid:durableId="2084717949">
    <w:abstractNumId w:val="0"/>
  </w:num>
  <w:num w:numId="10" w16cid:durableId="388723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B44"/>
    <w:rsid w:val="00034616"/>
    <w:rsid w:val="0006063C"/>
    <w:rsid w:val="0015074B"/>
    <w:rsid w:val="001631F4"/>
    <w:rsid w:val="0029639D"/>
    <w:rsid w:val="002D2B36"/>
    <w:rsid w:val="002F1117"/>
    <w:rsid w:val="00326F90"/>
    <w:rsid w:val="003E39AF"/>
    <w:rsid w:val="00595FFE"/>
    <w:rsid w:val="006C3930"/>
    <w:rsid w:val="00742346"/>
    <w:rsid w:val="00860B81"/>
    <w:rsid w:val="008E19BE"/>
    <w:rsid w:val="008E7CA0"/>
    <w:rsid w:val="00AA1D8D"/>
    <w:rsid w:val="00B47730"/>
    <w:rsid w:val="00CB0664"/>
    <w:rsid w:val="00D94CAD"/>
    <w:rsid w:val="00DA7843"/>
    <w:rsid w:val="00F51C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686220"/>
  <w14:defaultImageDpi w14:val="300"/>
  <w15:docId w15:val="{E276F98E-5F50-4A7F-944F-6090BA33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6C3930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6C3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정휘상</cp:lastModifiedBy>
  <cp:revision>7</cp:revision>
  <dcterms:created xsi:type="dcterms:W3CDTF">2013-12-23T23:15:00Z</dcterms:created>
  <dcterms:modified xsi:type="dcterms:W3CDTF">2025-04-15T08:21:00Z</dcterms:modified>
  <cp:category/>
</cp:coreProperties>
</file>